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C64B03E">
      <w:pPr>
        <w:pStyle w:val="3"/>
        <w:pageBreakBefore w:val="0"/>
        <w:widowControl/>
        <w:kinsoku/>
        <w:wordWrap/>
        <w:overflowPunct/>
        <w:topLinePunct w:val="0"/>
        <w:autoSpaceDE/>
        <w:autoSpaceDN/>
        <w:bidi w:val="0"/>
        <w:adjustRightInd/>
        <w:snapToGrid/>
        <w:spacing w:before="0" w:after="0" w:line="240" w:lineRule="auto"/>
        <w:textAlignment w:val="auto"/>
        <w:rPr>
          <w:rFonts w:hint="default" w:ascii="Calibri" w:hAnsi="Calibri" w:eastAsia="sans-serif" w:cs="Calibri"/>
          <w:b w:val="0"/>
          <w:bCs w:val="0"/>
          <w:i w:val="0"/>
          <w:iCs w:val="0"/>
          <w:caps w:val="0"/>
          <w:color w:val="212529"/>
          <w:spacing w:val="0"/>
          <w:sz w:val="24"/>
          <w:szCs w:val="24"/>
          <w:lang w:val="en-IN"/>
        </w:rPr>
      </w:pPr>
      <w:r>
        <w:rPr>
          <w:rFonts w:hint="default" w:ascii="Calibri" w:hAnsi="Calibri" w:eastAsia="sans-serif" w:cs="Calibri"/>
          <w:b w:val="0"/>
          <w:bCs w:val="0"/>
          <w:i w:val="0"/>
          <w:iCs w:val="0"/>
          <w:caps w:val="0"/>
          <w:color w:val="212529"/>
          <w:spacing w:val="0"/>
          <w:sz w:val="24"/>
          <w:szCs w:val="24"/>
        </w:rPr>
        <w:t>DevOps and Its Advantages</w:t>
      </w:r>
      <w:r>
        <w:rPr>
          <w:rFonts w:hint="default" w:ascii="Calibri" w:hAnsi="Calibri" w:eastAsia="sans-serif" w:cs="Calibri"/>
          <w:b w:val="0"/>
          <w:bCs w:val="0"/>
          <w:i w:val="0"/>
          <w:iCs w:val="0"/>
          <w:caps w:val="0"/>
          <w:color w:val="212529"/>
          <w:spacing w:val="0"/>
          <w:sz w:val="24"/>
          <w:szCs w:val="24"/>
          <w:lang w:val="en-IN"/>
        </w:rPr>
        <w:tab/>
        <w:t/>
      </w:r>
      <w:r>
        <w:rPr>
          <w:rFonts w:hint="default" w:ascii="Calibri" w:hAnsi="Calibri" w:eastAsia="sans-serif" w:cs="Calibri"/>
          <w:b w:val="0"/>
          <w:bCs w:val="0"/>
          <w:i w:val="0"/>
          <w:iCs w:val="0"/>
          <w:caps w:val="0"/>
          <w:color w:val="212529"/>
          <w:spacing w:val="0"/>
          <w:sz w:val="24"/>
          <w:szCs w:val="24"/>
          <w:lang w:val="en-IN"/>
        </w:rPr>
        <w:tab/>
        <w:t/>
      </w:r>
      <w:r>
        <w:rPr>
          <w:rFonts w:hint="default" w:ascii="Calibri" w:hAnsi="Calibri" w:eastAsia="sans-serif" w:cs="Calibri"/>
          <w:b w:val="0"/>
          <w:bCs w:val="0"/>
          <w:i w:val="0"/>
          <w:iCs w:val="0"/>
          <w:caps w:val="0"/>
          <w:color w:val="212529"/>
          <w:spacing w:val="0"/>
          <w:sz w:val="24"/>
          <w:szCs w:val="24"/>
          <w:lang w:val="en-IN"/>
        </w:rPr>
        <w:tab/>
        <w:t/>
      </w:r>
      <w:r>
        <w:rPr>
          <w:rFonts w:hint="default" w:ascii="Calibri" w:hAnsi="Calibri" w:eastAsia="sans-serif" w:cs="Calibri"/>
          <w:b w:val="0"/>
          <w:bCs w:val="0"/>
          <w:i w:val="0"/>
          <w:iCs w:val="0"/>
          <w:caps w:val="0"/>
          <w:color w:val="212529"/>
          <w:spacing w:val="0"/>
          <w:sz w:val="24"/>
          <w:szCs w:val="24"/>
          <w:lang w:val="en-IN"/>
        </w:rPr>
        <w:tab/>
        <w:t/>
      </w:r>
      <w:r>
        <w:rPr>
          <w:rFonts w:hint="default" w:ascii="Calibri" w:hAnsi="Calibri" w:eastAsia="sans-serif" w:cs="Calibri"/>
          <w:b w:val="0"/>
          <w:bCs w:val="0"/>
          <w:i w:val="0"/>
          <w:iCs w:val="0"/>
          <w:caps w:val="0"/>
          <w:color w:val="212529"/>
          <w:spacing w:val="0"/>
          <w:sz w:val="24"/>
          <w:szCs w:val="24"/>
          <w:lang w:val="en-IN"/>
        </w:rPr>
        <w:tab/>
        <w:t/>
      </w:r>
      <w:r>
        <w:rPr>
          <w:rFonts w:hint="default" w:ascii="Calibri" w:hAnsi="Calibri" w:eastAsia="sans-serif" w:cs="Calibri"/>
          <w:b w:val="0"/>
          <w:bCs w:val="0"/>
          <w:i w:val="0"/>
          <w:iCs w:val="0"/>
          <w:caps w:val="0"/>
          <w:color w:val="212529"/>
          <w:spacing w:val="0"/>
          <w:sz w:val="24"/>
          <w:szCs w:val="24"/>
          <w:lang w:val="en-IN"/>
        </w:rPr>
        <w:tab/>
        <w:t/>
      </w:r>
      <w:r>
        <w:rPr>
          <w:rFonts w:hint="default" w:ascii="Calibri" w:hAnsi="Calibri" w:eastAsia="sans-serif" w:cs="Calibri"/>
          <w:b w:val="0"/>
          <w:bCs w:val="0"/>
          <w:i w:val="0"/>
          <w:iCs w:val="0"/>
          <w:caps w:val="0"/>
          <w:color w:val="212529"/>
          <w:spacing w:val="0"/>
          <w:sz w:val="24"/>
          <w:szCs w:val="24"/>
          <w:lang w:val="en-IN"/>
        </w:rPr>
        <w:tab/>
        <w:t>Jothiswaran</w:t>
      </w:r>
      <w:bookmarkStart w:id="0" w:name="_GoBack"/>
      <w:bookmarkEnd w:id="0"/>
    </w:p>
    <w:p w14:paraId="57BA7A4D">
      <w:pPr>
        <w:pStyle w:val="3"/>
        <w:pageBreakBefore w:val="0"/>
        <w:widowControl/>
        <w:kinsoku/>
        <w:wordWrap/>
        <w:overflowPunct/>
        <w:topLinePunct w:val="0"/>
        <w:autoSpaceDE/>
        <w:autoSpaceDN/>
        <w:bidi w:val="0"/>
        <w:adjustRightInd/>
        <w:snapToGrid/>
        <w:spacing w:before="0" w:after="0" w:line="240" w:lineRule="auto"/>
        <w:textAlignment w:val="auto"/>
        <w:rPr>
          <w:rFonts w:hint="default" w:ascii="Calibri" w:hAnsi="Calibri" w:eastAsia="sans-serif" w:cs="Calibri"/>
          <w:b w:val="0"/>
          <w:bCs w:val="0"/>
          <w:i w:val="0"/>
          <w:iCs w:val="0"/>
          <w:caps w:val="0"/>
          <w:color w:val="212529"/>
          <w:spacing w:val="0"/>
          <w:sz w:val="24"/>
          <w:szCs w:val="24"/>
        </w:rPr>
      </w:pPr>
      <w:r>
        <w:rPr>
          <w:rFonts w:hint="default" w:ascii="Calibri" w:hAnsi="Calibri" w:eastAsia="sans-serif" w:cs="Calibri"/>
          <w:b w:val="0"/>
          <w:bCs w:val="0"/>
          <w:i w:val="0"/>
          <w:iCs w:val="0"/>
          <w:caps w:val="0"/>
          <w:color w:val="212529"/>
          <w:spacing w:val="0"/>
          <w:sz w:val="24"/>
          <w:szCs w:val="24"/>
        </w:rPr>
        <w:t>Introduction</w:t>
      </w:r>
    </w:p>
    <w:p w14:paraId="3F882740">
      <w:pPr>
        <w:pStyle w:val="3"/>
        <w:pageBreakBefore w:val="0"/>
        <w:widowControl/>
        <w:kinsoku/>
        <w:wordWrap/>
        <w:overflowPunct/>
        <w:topLinePunct w:val="0"/>
        <w:autoSpaceDE/>
        <w:autoSpaceDN/>
        <w:bidi w:val="0"/>
        <w:adjustRightInd/>
        <w:snapToGrid/>
        <w:spacing w:before="0" w:after="0" w:line="240" w:lineRule="auto"/>
        <w:textAlignment w:val="auto"/>
        <w:rPr>
          <w:rFonts w:hint="default" w:ascii="Calibri" w:hAnsi="Calibri" w:eastAsia="sans-serif" w:cs="Calibri"/>
          <w:b w:val="0"/>
          <w:bCs w:val="0"/>
          <w:i w:val="0"/>
          <w:iCs w:val="0"/>
          <w:caps w:val="0"/>
          <w:color w:val="212529"/>
          <w:spacing w:val="0"/>
          <w:sz w:val="24"/>
          <w:szCs w:val="24"/>
        </w:rPr>
      </w:pPr>
      <w:r>
        <w:rPr>
          <w:rFonts w:hint="default" w:ascii="Calibri" w:hAnsi="Calibri" w:eastAsia="sans-serif" w:cs="Calibri"/>
          <w:b w:val="0"/>
          <w:bCs w:val="0"/>
          <w:i w:val="0"/>
          <w:iCs w:val="0"/>
          <w:caps w:val="0"/>
          <w:color w:val="212529"/>
          <w:spacing w:val="0"/>
          <w:sz w:val="24"/>
          <w:szCs w:val="24"/>
        </w:rPr>
        <w:t>In today's world of software development, being fast, reliable, and delivering good quality is very important for success.</w:t>
      </w:r>
    </w:p>
    <w:p w14:paraId="05E5D640">
      <w:pPr>
        <w:pStyle w:val="3"/>
        <w:pageBreakBefore w:val="0"/>
        <w:widowControl/>
        <w:kinsoku/>
        <w:wordWrap/>
        <w:overflowPunct/>
        <w:topLinePunct w:val="0"/>
        <w:autoSpaceDE/>
        <w:autoSpaceDN/>
        <w:bidi w:val="0"/>
        <w:adjustRightInd/>
        <w:snapToGrid/>
        <w:spacing w:before="0" w:after="0" w:line="240" w:lineRule="auto"/>
        <w:textAlignment w:val="auto"/>
        <w:rPr>
          <w:rFonts w:hint="default" w:ascii="Calibri" w:hAnsi="Calibri" w:eastAsia="sans-serif" w:cs="Calibri"/>
          <w:b w:val="0"/>
          <w:bCs w:val="0"/>
          <w:i w:val="0"/>
          <w:iCs w:val="0"/>
          <w:caps w:val="0"/>
          <w:color w:val="212529"/>
          <w:spacing w:val="0"/>
          <w:sz w:val="24"/>
          <w:szCs w:val="24"/>
        </w:rPr>
      </w:pPr>
      <w:r>
        <w:rPr>
          <w:rFonts w:hint="default" w:ascii="Calibri" w:hAnsi="Calibri" w:eastAsia="sans-serif" w:cs="Calibri"/>
          <w:b w:val="0"/>
          <w:bCs w:val="0"/>
          <w:i w:val="0"/>
          <w:iCs w:val="0"/>
          <w:caps w:val="0"/>
          <w:color w:val="212529"/>
          <w:spacing w:val="0"/>
          <w:sz w:val="24"/>
          <w:szCs w:val="24"/>
        </w:rPr>
        <w:t>Old ways of making software often create a problem between the team that writes code and the team that runs and manages the software. This can cause delays, slow releases, and unhappy customers. To fix these issues, DevOps came into being as a way of working that brings together development and operations teams.</w:t>
      </w:r>
    </w:p>
    <w:p w14:paraId="0C9D27FB">
      <w:pPr>
        <w:pStyle w:val="3"/>
        <w:pageBreakBefore w:val="0"/>
        <w:widowControl/>
        <w:kinsoku/>
        <w:wordWrap/>
        <w:overflowPunct/>
        <w:topLinePunct w:val="0"/>
        <w:autoSpaceDE/>
        <w:autoSpaceDN/>
        <w:bidi w:val="0"/>
        <w:adjustRightInd/>
        <w:snapToGrid/>
        <w:spacing w:before="0" w:after="0" w:line="240" w:lineRule="auto"/>
        <w:textAlignment w:val="auto"/>
        <w:rPr>
          <w:rFonts w:hint="default" w:ascii="Calibri" w:hAnsi="Calibri" w:eastAsia="sans-serif" w:cs="Calibri"/>
          <w:b w:val="0"/>
          <w:bCs w:val="0"/>
          <w:i w:val="0"/>
          <w:iCs w:val="0"/>
          <w:caps w:val="0"/>
          <w:color w:val="212529"/>
          <w:spacing w:val="0"/>
          <w:sz w:val="24"/>
          <w:szCs w:val="24"/>
        </w:rPr>
      </w:pPr>
    </w:p>
    <w:p w14:paraId="3302177C">
      <w:pPr>
        <w:pStyle w:val="3"/>
        <w:pageBreakBefore w:val="0"/>
        <w:widowControl/>
        <w:kinsoku/>
        <w:wordWrap/>
        <w:overflowPunct/>
        <w:topLinePunct w:val="0"/>
        <w:autoSpaceDE/>
        <w:autoSpaceDN/>
        <w:bidi w:val="0"/>
        <w:adjustRightInd/>
        <w:snapToGrid/>
        <w:spacing w:before="0" w:after="0" w:line="240" w:lineRule="auto"/>
        <w:textAlignment w:val="auto"/>
        <w:rPr>
          <w:rFonts w:hint="default" w:ascii="Calibri" w:hAnsi="Calibri" w:eastAsia="sans-serif" w:cs="Calibri"/>
          <w:b w:val="0"/>
          <w:bCs w:val="0"/>
          <w:i w:val="0"/>
          <w:iCs w:val="0"/>
          <w:caps w:val="0"/>
          <w:color w:val="212529"/>
          <w:spacing w:val="0"/>
          <w:sz w:val="24"/>
          <w:szCs w:val="24"/>
        </w:rPr>
      </w:pPr>
      <w:r>
        <w:rPr>
          <w:rFonts w:hint="default" w:ascii="Calibri" w:hAnsi="Calibri" w:eastAsia="sans-serif" w:cs="Calibri"/>
          <w:b w:val="0"/>
          <w:bCs w:val="0"/>
          <w:i w:val="0"/>
          <w:iCs w:val="0"/>
          <w:caps w:val="0"/>
          <w:color w:val="212529"/>
          <w:spacing w:val="0"/>
          <w:sz w:val="24"/>
          <w:szCs w:val="24"/>
        </w:rPr>
        <w:t>DevOps isn't just about using tools.</w:t>
      </w:r>
    </w:p>
    <w:p w14:paraId="7A0EAE7C">
      <w:pPr>
        <w:pStyle w:val="3"/>
        <w:pageBreakBefore w:val="0"/>
        <w:widowControl/>
        <w:kinsoku/>
        <w:wordWrap/>
        <w:overflowPunct/>
        <w:topLinePunct w:val="0"/>
        <w:autoSpaceDE/>
        <w:autoSpaceDN/>
        <w:bidi w:val="0"/>
        <w:adjustRightInd/>
        <w:snapToGrid/>
        <w:spacing w:before="0" w:after="0" w:line="240" w:lineRule="auto"/>
        <w:textAlignment w:val="auto"/>
        <w:rPr>
          <w:rFonts w:hint="default" w:ascii="Calibri" w:hAnsi="Calibri" w:eastAsia="sans-serif" w:cs="Calibri"/>
          <w:b w:val="0"/>
          <w:bCs w:val="0"/>
          <w:i w:val="0"/>
          <w:iCs w:val="0"/>
          <w:caps w:val="0"/>
          <w:color w:val="212529"/>
          <w:spacing w:val="0"/>
          <w:sz w:val="24"/>
          <w:szCs w:val="24"/>
        </w:rPr>
      </w:pPr>
      <w:r>
        <w:rPr>
          <w:rFonts w:hint="default" w:ascii="Calibri" w:hAnsi="Calibri" w:eastAsia="sans-serif" w:cs="Calibri"/>
          <w:b w:val="0"/>
          <w:bCs w:val="0"/>
          <w:i w:val="0"/>
          <w:iCs w:val="0"/>
          <w:caps w:val="0"/>
          <w:color w:val="212529"/>
          <w:spacing w:val="0"/>
          <w:sz w:val="24"/>
          <w:szCs w:val="24"/>
        </w:rPr>
        <w:t>It's a culture and a way of working that focuses on teamwork,</w:t>
      </w:r>
      <w:r>
        <w:rPr>
          <w:rFonts w:hint="default" w:ascii="Calibri" w:hAnsi="Calibri" w:eastAsia="sans-serif" w:cs="Calibri"/>
          <w:b w:val="0"/>
          <w:bCs w:val="0"/>
          <w:i w:val="0"/>
          <w:iCs w:val="0"/>
          <w:caps w:val="0"/>
          <w:color w:val="212529"/>
          <w:spacing w:val="0"/>
          <w:sz w:val="24"/>
          <w:szCs w:val="24"/>
          <w:lang w:val="en-IN"/>
        </w:rPr>
        <w:t>it establishes and eases human work by</w:t>
      </w:r>
      <w:r>
        <w:rPr>
          <w:rFonts w:hint="default" w:ascii="Calibri" w:hAnsi="Calibri" w:eastAsia="sans-serif" w:cs="Calibri"/>
          <w:b w:val="0"/>
          <w:bCs w:val="0"/>
          <w:i w:val="0"/>
          <w:iCs w:val="0"/>
          <w:caps w:val="0"/>
          <w:color w:val="212529"/>
          <w:spacing w:val="0"/>
          <w:sz w:val="24"/>
          <w:szCs w:val="24"/>
        </w:rPr>
        <w:t xml:space="preserve"> automation,</w:t>
      </w:r>
      <w:r>
        <w:rPr>
          <w:rFonts w:hint="default" w:ascii="Calibri" w:hAnsi="Calibri" w:eastAsia="sans-serif" w:cs="Calibri"/>
          <w:b w:val="0"/>
          <w:bCs w:val="0"/>
          <w:i w:val="0"/>
          <w:iCs w:val="0"/>
          <w:caps w:val="0"/>
          <w:color w:val="212529"/>
          <w:spacing w:val="0"/>
          <w:sz w:val="24"/>
          <w:szCs w:val="24"/>
          <w:lang w:val="en-IN"/>
        </w:rPr>
        <w:t>it allows</w:t>
      </w:r>
      <w:r>
        <w:rPr>
          <w:rFonts w:hint="default" w:ascii="Calibri" w:hAnsi="Calibri" w:eastAsia="sans-serif" w:cs="Calibri"/>
          <w:b w:val="0"/>
          <w:bCs w:val="0"/>
          <w:i w:val="0"/>
          <w:iCs w:val="0"/>
          <w:caps w:val="0"/>
          <w:color w:val="212529"/>
          <w:spacing w:val="0"/>
          <w:sz w:val="24"/>
          <w:szCs w:val="24"/>
        </w:rPr>
        <w:t xml:space="preserve"> continuous integration, and continuous delivery (CI/CD). Its main goal is to speed up the process of making software, deliver better products faster, and make sure that IT supports business goals.</w:t>
      </w:r>
    </w:p>
    <w:p w14:paraId="19C7A501">
      <w:pPr>
        <w:pStyle w:val="3"/>
        <w:pageBreakBefore w:val="0"/>
        <w:widowControl/>
        <w:kinsoku/>
        <w:wordWrap/>
        <w:overflowPunct/>
        <w:topLinePunct w:val="0"/>
        <w:autoSpaceDE/>
        <w:autoSpaceDN/>
        <w:bidi w:val="0"/>
        <w:adjustRightInd/>
        <w:snapToGrid/>
        <w:spacing w:before="0" w:after="0" w:line="240" w:lineRule="auto"/>
        <w:textAlignment w:val="auto"/>
        <w:rPr>
          <w:rFonts w:hint="default" w:ascii="Calibri" w:hAnsi="Calibri" w:eastAsia="sans-serif" w:cs="Calibri"/>
          <w:b w:val="0"/>
          <w:bCs w:val="0"/>
          <w:i w:val="0"/>
          <w:iCs w:val="0"/>
          <w:caps w:val="0"/>
          <w:color w:val="212529"/>
          <w:spacing w:val="0"/>
          <w:sz w:val="24"/>
          <w:szCs w:val="24"/>
        </w:rPr>
      </w:pPr>
    </w:p>
    <w:p w14:paraId="5553DD4A">
      <w:pPr>
        <w:pStyle w:val="3"/>
        <w:pageBreakBefore w:val="0"/>
        <w:widowControl/>
        <w:kinsoku/>
        <w:wordWrap/>
        <w:overflowPunct/>
        <w:topLinePunct w:val="0"/>
        <w:autoSpaceDE/>
        <w:autoSpaceDN/>
        <w:bidi w:val="0"/>
        <w:adjustRightInd/>
        <w:snapToGrid/>
        <w:spacing w:before="0" w:after="0" w:line="240" w:lineRule="auto"/>
        <w:textAlignment w:val="auto"/>
        <w:rPr>
          <w:rFonts w:hint="default" w:ascii="Calibri" w:hAnsi="Calibri" w:eastAsia="sans-serif" w:cs="Calibri"/>
          <w:b w:val="0"/>
          <w:bCs w:val="0"/>
          <w:i w:val="0"/>
          <w:iCs w:val="0"/>
          <w:caps w:val="0"/>
          <w:color w:val="212529"/>
          <w:spacing w:val="0"/>
          <w:sz w:val="24"/>
          <w:szCs w:val="24"/>
        </w:rPr>
      </w:pPr>
      <w:r>
        <w:rPr>
          <w:rFonts w:hint="default" w:ascii="Calibri" w:hAnsi="Calibri" w:eastAsia="sans-serif" w:cs="Calibri"/>
          <w:b w:val="0"/>
          <w:bCs w:val="0"/>
          <w:i w:val="0"/>
          <w:iCs w:val="0"/>
          <w:caps w:val="0"/>
          <w:color w:val="212529"/>
          <w:spacing w:val="0"/>
          <w:sz w:val="24"/>
          <w:szCs w:val="24"/>
        </w:rPr>
        <w:t>What is DevOps?</w:t>
      </w:r>
    </w:p>
    <w:p w14:paraId="1561C555">
      <w:pPr>
        <w:pStyle w:val="3"/>
        <w:pageBreakBefore w:val="0"/>
        <w:widowControl/>
        <w:kinsoku/>
        <w:wordWrap/>
        <w:overflowPunct/>
        <w:topLinePunct w:val="0"/>
        <w:autoSpaceDE/>
        <w:autoSpaceDN/>
        <w:bidi w:val="0"/>
        <w:adjustRightInd/>
        <w:snapToGrid/>
        <w:spacing w:before="0" w:after="0" w:line="240" w:lineRule="auto"/>
        <w:textAlignment w:val="auto"/>
        <w:rPr>
          <w:rFonts w:hint="default" w:ascii="Calibri" w:hAnsi="Calibri" w:eastAsia="sans-serif" w:cs="Calibri"/>
          <w:b w:val="0"/>
          <w:bCs w:val="0"/>
          <w:i w:val="0"/>
          <w:iCs w:val="0"/>
          <w:caps w:val="0"/>
          <w:color w:val="212529"/>
          <w:spacing w:val="0"/>
          <w:sz w:val="24"/>
          <w:szCs w:val="24"/>
        </w:rPr>
      </w:pPr>
    </w:p>
    <w:p w14:paraId="633B8AC3">
      <w:pPr>
        <w:pStyle w:val="3"/>
        <w:pageBreakBefore w:val="0"/>
        <w:widowControl/>
        <w:kinsoku/>
        <w:wordWrap/>
        <w:overflowPunct/>
        <w:topLinePunct w:val="0"/>
        <w:autoSpaceDE/>
        <w:autoSpaceDN/>
        <w:bidi w:val="0"/>
        <w:adjustRightInd/>
        <w:snapToGrid/>
        <w:spacing w:before="0" w:after="0" w:line="240" w:lineRule="auto"/>
        <w:textAlignment w:val="auto"/>
        <w:rPr>
          <w:rFonts w:hint="default" w:ascii="Calibri" w:hAnsi="Calibri" w:eastAsia="sans-serif" w:cs="Calibri"/>
          <w:b w:val="0"/>
          <w:bCs w:val="0"/>
          <w:i w:val="0"/>
          <w:iCs w:val="0"/>
          <w:caps w:val="0"/>
          <w:color w:val="212529"/>
          <w:spacing w:val="0"/>
          <w:sz w:val="24"/>
          <w:szCs w:val="24"/>
        </w:rPr>
      </w:pPr>
      <w:r>
        <w:rPr>
          <w:rFonts w:hint="default" w:ascii="Calibri" w:hAnsi="Calibri" w:eastAsia="sans-serif" w:cs="Calibri"/>
          <w:b w:val="0"/>
          <w:bCs w:val="0"/>
          <w:i w:val="0"/>
          <w:iCs w:val="0"/>
          <w:caps w:val="0"/>
          <w:color w:val="212529"/>
          <w:spacing w:val="0"/>
          <w:sz w:val="24"/>
          <w:szCs w:val="24"/>
          <w:lang w:val="en-IN"/>
        </w:rPr>
        <w:t xml:space="preserve">By this </w:t>
      </w:r>
      <w:r>
        <w:rPr>
          <w:rFonts w:hint="default" w:ascii="Calibri" w:hAnsi="Calibri" w:eastAsia="sans-serif" w:cs="Calibri"/>
          <w:b w:val="0"/>
          <w:bCs w:val="0"/>
          <w:i w:val="0"/>
          <w:iCs w:val="0"/>
          <w:caps w:val="0"/>
          <w:color w:val="212529"/>
          <w:spacing w:val="0"/>
          <w:sz w:val="24"/>
          <w:szCs w:val="24"/>
        </w:rPr>
        <w:t xml:space="preserve"> DevOps is </w:t>
      </w:r>
      <w:r>
        <w:rPr>
          <w:rFonts w:hint="default" w:ascii="Calibri" w:hAnsi="Calibri" w:eastAsia="sans-serif" w:cs="Calibri"/>
          <w:b w:val="0"/>
          <w:bCs w:val="0"/>
          <w:i w:val="0"/>
          <w:iCs w:val="0"/>
          <w:caps w:val="0"/>
          <w:color w:val="212529"/>
          <w:spacing w:val="0"/>
          <w:sz w:val="24"/>
          <w:szCs w:val="24"/>
          <w:lang w:val="en-IN"/>
        </w:rPr>
        <w:t xml:space="preserve">created out of </w:t>
      </w:r>
      <w:r>
        <w:rPr>
          <w:rFonts w:hint="default" w:ascii="Calibri" w:hAnsi="Calibri" w:eastAsia="sans-serif" w:cs="Calibri"/>
          <w:b w:val="0"/>
          <w:bCs w:val="0"/>
          <w:i w:val="0"/>
          <w:iCs w:val="0"/>
          <w:caps w:val="0"/>
          <w:color w:val="212529"/>
          <w:spacing w:val="0"/>
          <w:sz w:val="24"/>
          <w:szCs w:val="24"/>
        </w:rPr>
        <w:t>two words:</w:t>
      </w:r>
    </w:p>
    <w:p w14:paraId="30F27171">
      <w:pPr>
        <w:pStyle w:val="3"/>
        <w:pageBreakBefore w:val="0"/>
        <w:widowControl/>
        <w:kinsoku/>
        <w:wordWrap/>
        <w:overflowPunct/>
        <w:topLinePunct w:val="0"/>
        <w:autoSpaceDE/>
        <w:autoSpaceDN/>
        <w:bidi w:val="0"/>
        <w:adjustRightInd/>
        <w:snapToGrid/>
        <w:spacing w:before="0" w:after="0" w:line="240" w:lineRule="auto"/>
        <w:textAlignment w:val="auto"/>
        <w:rPr>
          <w:rFonts w:hint="default" w:ascii="Calibri" w:hAnsi="Calibri" w:eastAsia="sans-serif" w:cs="Calibri"/>
          <w:b w:val="0"/>
          <w:bCs w:val="0"/>
          <w:i w:val="0"/>
          <w:iCs w:val="0"/>
          <w:caps w:val="0"/>
          <w:color w:val="212529"/>
          <w:spacing w:val="0"/>
          <w:sz w:val="24"/>
          <w:szCs w:val="24"/>
        </w:rPr>
      </w:pPr>
      <w:r>
        <w:rPr>
          <w:rFonts w:hint="default" w:ascii="Calibri" w:hAnsi="Calibri" w:eastAsia="sans-serif" w:cs="Calibri"/>
          <w:b w:val="0"/>
          <w:bCs w:val="0"/>
          <w:i w:val="0"/>
          <w:iCs w:val="0"/>
          <w:caps w:val="0"/>
          <w:color w:val="212529"/>
          <w:spacing w:val="0"/>
          <w:sz w:val="24"/>
          <w:szCs w:val="24"/>
        </w:rPr>
        <w:t>- Development (Dev) – This is about writing, testing, and making code.</w:t>
      </w:r>
    </w:p>
    <w:p w14:paraId="7E5FEAD7">
      <w:pPr>
        <w:pStyle w:val="3"/>
        <w:pageBreakBefore w:val="0"/>
        <w:widowControl/>
        <w:kinsoku/>
        <w:wordWrap/>
        <w:overflowPunct/>
        <w:topLinePunct w:val="0"/>
        <w:autoSpaceDE/>
        <w:autoSpaceDN/>
        <w:bidi w:val="0"/>
        <w:adjustRightInd/>
        <w:snapToGrid/>
        <w:spacing w:before="0" w:after="0" w:line="240" w:lineRule="auto"/>
        <w:textAlignment w:val="auto"/>
        <w:rPr>
          <w:rFonts w:hint="default" w:ascii="Calibri" w:hAnsi="Calibri" w:eastAsia="sans-serif" w:cs="Calibri"/>
          <w:b w:val="0"/>
          <w:bCs w:val="0"/>
          <w:i w:val="0"/>
          <w:iCs w:val="0"/>
          <w:caps w:val="0"/>
          <w:color w:val="212529"/>
          <w:spacing w:val="0"/>
          <w:sz w:val="24"/>
          <w:szCs w:val="24"/>
        </w:rPr>
      </w:pPr>
    </w:p>
    <w:p w14:paraId="5EA0DED3">
      <w:pPr>
        <w:pStyle w:val="3"/>
        <w:pageBreakBefore w:val="0"/>
        <w:widowControl/>
        <w:kinsoku/>
        <w:wordWrap/>
        <w:overflowPunct/>
        <w:topLinePunct w:val="0"/>
        <w:autoSpaceDE/>
        <w:autoSpaceDN/>
        <w:bidi w:val="0"/>
        <w:adjustRightInd/>
        <w:snapToGrid/>
        <w:spacing w:before="0" w:after="0" w:line="240" w:lineRule="auto"/>
        <w:textAlignment w:val="auto"/>
        <w:rPr>
          <w:rFonts w:hint="default" w:ascii="Calibri" w:hAnsi="Calibri" w:eastAsia="sans-serif" w:cs="Calibri"/>
          <w:b w:val="0"/>
          <w:bCs w:val="0"/>
          <w:i w:val="0"/>
          <w:iCs w:val="0"/>
          <w:caps w:val="0"/>
          <w:color w:val="212529"/>
          <w:spacing w:val="0"/>
          <w:sz w:val="24"/>
          <w:szCs w:val="24"/>
        </w:rPr>
      </w:pPr>
      <w:r>
        <w:rPr>
          <w:rFonts w:hint="default" w:ascii="Calibri" w:hAnsi="Calibri" w:eastAsia="sans-serif" w:cs="Calibri"/>
          <w:b w:val="0"/>
          <w:bCs w:val="0"/>
          <w:i w:val="0"/>
          <w:iCs w:val="0"/>
          <w:caps w:val="0"/>
          <w:color w:val="212529"/>
          <w:spacing w:val="0"/>
          <w:sz w:val="24"/>
          <w:szCs w:val="24"/>
        </w:rPr>
        <w:t>- Operations (Ops) – This is about managing the servers, making sure software runs well, and keeping the system stable.</w:t>
      </w:r>
    </w:p>
    <w:p w14:paraId="2C9F25C0">
      <w:pPr>
        <w:pStyle w:val="3"/>
        <w:pageBreakBefore w:val="0"/>
        <w:widowControl/>
        <w:kinsoku/>
        <w:wordWrap/>
        <w:overflowPunct/>
        <w:topLinePunct w:val="0"/>
        <w:autoSpaceDE/>
        <w:autoSpaceDN/>
        <w:bidi w:val="0"/>
        <w:adjustRightInd/>
        <w:snapToGrid/>
        <w:spacing w:before="0" w:after="0" w:line="240" w:lineRule="auto"/>
        <w:textAlignment w:val="auto"/>
        <w:rPr>
          <w:rFonts w:hint="default" w:ascii="Calibri" w:hAnsi="Calibri" w:eastAsia="sans-serif" w:cs="Calibri"/>
          <w:b w:val="0"/>
          <w:bCs w:val="0"/>
          <w:i w:val="0"/>
          <w:iCs w:val="0"/>
          <w:caps w:val="0"/>
          <w:color w:val="212529"/>
          <w:spacing w:val="0"/>
          <w:sz w:val="24"/>
          <w:szCs w:val="24"/>
        </w:rPr>
      </w:pPr>
    </w:p>
    <w:p w14:paraId="1F48B195">
      <w:pPr>
        <w:pStyle w:val="3"/>
        <w:pageBreakBefore w:val="0"/>
        <w:widowControl/>
        <w:kinsoku/>
        <w:wordWrap/>
        <w:overflowPunct/>
        <w:topLinePunct w:val="0"/>
        <w:autoSpaceDE/>
        <w:autoSpaceDN/>
        <w:bidi w:val="0"/>
        <w:adjustRightInd/>
        <w:snapToGrid/>
        <w:spacing w:before="0" w:after="0" w:line="240" w:lineRule="auto"/>
        <w:textAlignment w:val="auto"/>
        <w:rPr>
          <w:rFonts w:hint="default" w:ascii="Calibri" w:hAnsi="Calibri" w:eastAsia="sans-serif" w:cs="Calibri"/>
          <w:b w:val="0"/>
          <w:bCs w:val="0"/>
          <w:i w:val="0"/>
          <w:iCs w:val="0"/>
          <w:caps w:val="0"/>
          <w:color w:val="212529"/>
          <w:spacing w:val="0"/>
          <w:sz w:val="24"/>
          <w:szCs w:val="24"/>
        </w:rPr>
      </w:pPr>
    </w:p>
    <w:p w14:paraId="7ACC060E">
      <w:pPr>
        <w:pStyle w:val="3"/>
        <w:pageBreakBefore w:val="0"/>
        <w:widowControl/>
        <w:kinsoku/>
        <w:wordWrap/>
        <w:overflowPunct/>
        <w:topLinePunct w:val="0"/>
        <w:autoSpaceDE/>
        <w:autoSpaceDN/>
        <w:bidi w:val="0"/>
        <w:adjustRightInd/>
        <w:snapToGrid/>
        <w:spacing w:before="0" w:after="0" w:line="240" w:lineRule="auto"/>
        <w:textAlignment w:val="auto"/>
        <w:rPr>
          <w:rFonts w:hint="default" w:ascii="Calibri" w:hAnsi="Calibri" w:eastAsia="sans-serif" w:cs="Calibri"/>
          <w:b w:val="0"/>
          <w:bCs w:val="0"/>
          <w:i w:val="0"/>
          <w:iCs w:val="0"/>
          <w:caps w:val="0"/>
          <w:color w:val="212529"/>
          <w:spacing w:val="0"/>
          <w:sz w:val="24"/>
          <w:szCs w:val="24"/>
        </w:rPr>
      </w:pPr>
      <w:r>
        <w:rPr>
          <w:rFonts w:hint="default" w:ascii="Calibri" w:hAnsi="Calibri" w:eastAsia="sans-serif" w:cs="Calibri"/>
          <w:b w:val="0"/>
          <w:bCs w:val="0"/>
          <w:i w:val="0"/>
          <w:iCs w:val="0"/>
          <w:caps w:val="0"/>
          <w:color w:val="212529"/>
          <w:spacing w:val="0"/>
          <w:sz w:val="24"/>
          <w:szCs w:val="24"/>
        </w:rPr>
        <w:t>DevOps is a way of working that brings together these two areas.</w:t>
      </w:r>
    </w:p>
    <w:p w14:paraId="2788036F">
      <w:pPr>
        <w:pStyle w:val="3"/>
        <w:pageBreakBefore w:val="0"/>
        <w:widowControl/>
        <w:kinsoku/>
        <w:wordWrap/>
        <w:overflowPunct/>
        <w:topLinePunct w:val="0"/>
        <w:autoSpaceDE/>
        <w:autoSpaceDN/>
        <w:bidi w:val="0"/>
        <w:adjustRightInd/>
        <w:snapToGrid/>
        <w:spacing w:before="0" w:after="0" w:line="240" w:lineRule="auto"/>
        <w:textAlignment w:val="auto"/>
        <w:rPr>
          <w:rFonts w:hint="default" w:ascii="Calibri" w:hAnsi="Calibri" w:eastAsia="sans-serif" w:cs="Calibri"/>
          <w:b w:val="0"/>
          <w:bCs w:val="0"/>
          <w:i w:val="0"/>
          <w:iCs w:val="0"/>
          <w:caps w:val="0"/>
          <w:color w:val="212529"/>
          <w:spacing w:val="0"/>
          <w:sz w:val="24"/>
          <w:szCs w:val="24"/>
        </w:rPr>
      </w:pPr>
      <w:r>
        <w:rPr>
          <w:rFonts w:hint="default" w:ascii="Calibri" w:hAnsi="Calibri" w:eastAsia="sans-serif" w:cs="Calibri"/>
          <w:b w:val="0"/>
          <w:bCs w:val="0"/>
          <w:i w:val="0"/>
          <w:iCs w:val="0"/>
          <w:caps w:val="0"/>
          <w:color w:val="212529"/>
          <w:spacing w:val="0"/>
          <w:sz w:val="24"/>
          <w:szCs w:val="24"/>
        </w:rPr>
        <w:t>Instead of separate teams working in their own separate areas, both teams work together throughout the software process. This helps them talk more, make fewer mistakes, and deliver better products faster.</w:t>
      </w:r>
    </w:p>
    <w:p w14:paraId="7D300FC6">
      <w:pPr>
        <w:pStyle w:val="3"/>
        <w:pageBreakBefore w:val="0"/>
        <w:widowControl/>
        <w:kinsoku/>
        <w:wordWrap/>
        <w:overflowPunct/>
        <w:topLinePunct w:val="0"/>
        <w:autoSpaceDE/>
        <w:autoSpaceDN/>
        <w:bidi w:val="0"/>
        <w:adjustRightInd/>
        <w:snapToGrid/>
        <w:spacing w:before="0" w:after="0" w:line="240" w:lineRule="auto"/>
        <w:textAlignment w:val="auto"/>
        <w:rPr>
          <w:rFonts w:hint="default" w:ascii="Calibri" w:hAnsi="Calibri" w:eastAsia="sans-serif" w:cs="Calibri"/>
          <w:b w:val="0"/>
          <w:bCs w:val="0"/>
          <w:i w:val="0"/>
          <w:iCs w:val="0"/>
          <w:caps w:val="0"/>
          <w:color w:val="212529"/>
          <w:spacing w:val="0"/>
          <w:sz w:val="24"/>
          <w:szCs w:val="24"/>
        </w:rPr>
      </w:pPr>
    </w:p>
    <w:p w14:paraId="62DEC78B">
      <w:pPr>
        <w:pStyle w:val="3"/>
        <w:keepNext/>
        <w:keepLines/>
        <w:pageBreakBefore w:val="0"/>
        <w:widowControl/>
        <w:kinsoku/>
        <w:wordWrap/>
        <w:overflowPunct/>
        <w:topLinePunct w:val="0"/>
        <w:autoSpaceDE/>
        <w:autoSpaceDN/>
        <w:bidi w:val="0"/>
        <w:adjustRightInd/>
        <w:snapToGrid/>
        <w:spacing w:before="0" w:after="361" w:afterLines="100" w:line="240" w:lineRule="auto"/>
        <w:textAlignment w:val="auto"/>
        <w:rPr>
          <w:rFonts w:hint="default" w:ascii="Calibri" w:hAnsi="Calibri" w:eastAsia="sans-serif" w:cs="Calibri"/>
          <w:b w:val="0"/>
          <w:bCs w:val="0"/>
          <w:i w:val="0"/>
          <w:iCs w:val="0"/>
          <w:caps w:val="0"/>
          <w:color w:val="212529"/>
          <w:spacing w:val="0"/>
          <w:sz w:val="24"/>
          <w:szCs w:val="24"/>
        </w:rPr>
      </w:pPr>
      <w:r>
        <w:rPr>
          <w:rFonts w:hint="default" w:ascii="Calibri" w:hAnsi="Calibri" w:eastAsia="sans-serif" w:cs="Calibri"/>
          <w:b w:val="0"/>
          <w:bCs w:val="0"/>
          <w:i w:val="0"/>
          <w:iCs w:val="0"/>
          <w:caps w:val="0"/>
          <w:color w:val="212529"/>
          <w:spacing w:val="0"/>
          <w:sz w:val="24"/>
          <w:szCs w:val="24"/>
        </w:rPr>
        <w:t>Key Practices in DevOps</w:t>
      </w:r>
    </w:p>
    <w:p w14:paraId="1F0F649B">
      <w:pPr>
        <w:pStyle w:val="3"/>
        <w:keepNext/>
        <w:keepLines/>
        <w:pageBreakBefore w:val="0"/>
        <w:widowControl/>
        <w:kinsoku/>
        <w:wordWrap/>
        <w:overflowPunct/>
        <w:topLinePunct w:val="0"/>
        <w:autoSpaceDE/>
        <w:autoSpaceDN/>
        <w:bidi w:val="0"/>
        <w:adjustRightInd/>
        <w:snapToGrid/>
        <w:spacing w:before="0" w:after="361" w:afterLines="100" w:line="240" w:lineRule="auto"/>
        <w:textAlignment w:val="auto"/>
        <w:rPr>
          <w:rFonts w:hint="default" w:ascii="Calibri" w:hAnsi="Calibri" w:eastAsia="sans-serif" w:cs="Calibri"/>
          <w:b w:val="0"/>
          <w:bCs w:val="0"/>
          <w:i w:val="0"/>
          <w:iCs w:val="0"/>
          <w:caps w:val="0"/>
          <w:color w:val="212529"/>
          <w:spacing w:val="0"/>
          <w:sz w:val="24"/>
          <w:szCs w:val="24"/>
        </w:rPr>
      </w:pPr>
      <w:r>
        <w:rPr>
          <w:rFonts w:hint="default" w:ascii="Calibri" w:hAnsi="Calibri" w:eastAsia="sans-serif" w:cs="Calibri"/>
          <w:b w:val="0"/>
          <w:bCs w:val="0"/>
          <w:i w:val="0"/>
          <w:iCs w:val="0"/>
          <w:caps w:val="0"/>
          <w:color w:val="212529"/>
          <w:spacing w:val="0"/>
          <w:sz w:val="24"/>
          <w:szCs w:val="24"/>
        </w:rPr>
        <w:t>1.Continuous Integration (CI): Developers regularly add their code to a shared space, and the system automatically checks for errors. This helps find problems early.</w:t>
      </w:r>
    </w:p>
    <w:p w14:paraId="7CAB768B">
      <w:pPr>
        <w:pStyle w:val="3"/>
        <w:keepNext/>
        <w:keepLines/>
        <w:pageBreakBefore w:val="0"/>
        <w:widowControl/>
        <w:kinsoku/>
        <w:wordWrap/>
        <w:overflowPunct/>
        <w:topLinePunct w:val="0"/>
        <w:autoSpaceDE/>
        <w:autoSpaceDN/>
        <w:bidi w:val="0"/>
        <w:adjustRightInd/>
        <w:snapToGrid/>
        <w:spacing w:before="0" w:after="361" w:afterLines="100" w:line="240" w:lineRule="auto"/>
        <w:textAlignment w:val="auto"/>
        <w:rPr>
          <w:rFonts w:hint="default" w:ascii="Calibri" w:hAnsi="Calibri" w:eastAsia="sans-serif" w:cs="Calibri"/>
          <w:b w:val="0"/>
          <w:bCs w:val="0"/>
          <w:i w:val="0"/>
          <w:iCs w:val="0"/>
          <w:caps w:val="0"/>
          <w:color w:val="212529"/>
          <w:spacing w:val="0"/>
          <w:sz w:val="24"/>
          <w:szCs w:val="24"/>
        </w:rPr>
      </w:pPr>
      <w:r>
        <w:rPr>
          <w:rFonts w:hint="default" w:ascii="Calibri" w:hAnsi="Calibri" w:eastAsia="sans-serif" w:cs="Calibri"/>
          <w:b w:val="0"/>
          <w:bCs w:val="0"/>
          <w:i w:val="0"/>
          <w:iCs w:val="0"/>
          <w:caps w:val="0"/>
          <w:color w:val="212529"/>
          <w:spacing w:val="0"/>
          <w:sz w:val="24"/>
          <w:szCs w:val="24"/>
        </w:rPr>
        <w:t>2.Continuous Delivery (CD): Automating how software is released makes it faster and easier to deploy new features.</w:t>
      </w:r>
    </w:p>
    <w:p w14:paraId="66D46B16">
      <w:pPr>
        <w:pStyle w:val="3"/>
        <w:keepNext/>
        <w:keepLines/>
        <w:pageBreakBefore w:val="0"/>
        <w:widowControl/>
        <w:kinsoku/>
        <w:wordWrap/>
        <w:overflowPunct/>
        <w:topLinePunct w:val="0"/>
        <w:autoSpaceDE/>
        <w:autoSpaceDN/>
        <w:bidi w:val="0"/>
        <w:adjustRightInd/>
        <w:snapToGrid/>
        <w:spacing w:before="0" w:after="361" w:afterLines="100" w:line="240" w:lineRule="auto"/>
        <w:textAlignment w:val="auto"/>
        <w:rPr>
          <w:rFonts w:hint="default" w:ascii="Calibri" w:hAnsi="Calibri" w:eastAsia="sans-serif" w:cs="Calibri"/>
          <w:b w:val="0"/>
          <w:bCs w:val="0"/>
          <w:i w:val="0"/>
          <w:iCs w:val="0"/>
          <w:caps w:val="0"/>
          <w:color w:val="212529"/>
          <w:spacing w:val="0"/>
          <w:sz w:val="24"/>
          <w:szCs w:val="24"/>
        </w:rPr>
      </w:pPr>
      <w:r>
        <w:rPr>
          <w:rFonts w:hint="default" w:ascii="Calibri" w:hAnsi="Calibri" w:eastAsia="sans-serif" w:cs="Calibri"/>
          <w:b w:val="0"/>
          <w:bCs w:val="0"/>
          <w:i w:val="0"/>
          <w:iCs w:val="0"/>
          <w:caps w:val="0"/>
          <w:color w:val="212529"/>
          <w:spacing w:val="0"/>
          <w:sz w:val="24"/>
          <w:szCs w:val="24"/>
        </w:rPr>
        <w:t>3.Infrastructure as Code (IaC): Using code to manage servers, databases, and networks makes the setup more consistent and easier to change.</w:t>
      </w:r>
    </w:p>
    <w:p w14:paraId="1C7648FC">
      <w:pPr>
        <w:pStyle w:val="3"/>
        <w:keepNext/>
        <w:keepLines/>
        <w:pageBreakBefore w:val="0"/>
        <w:widowControl/>
        <w:kinsoku/>
        <w:wordWrap/>
        <w:overflowPunct/>
        <w:topLinePunct w:val="0"/>
        <w:autoSpaceDE/>
        <w:autoSpaceDN/>
        <w:bidi w:val="0"/>
        <w:adjustRightInd/>
        <w:snapToGrid/>
        <w:spacing w:before="0" w:after="361" w:afterLines="100" w:line="240" w:lineRule="auto"/>
        <w:textAlignment w:val="auto"/>
        <w:rPr>
          <w:rFonts w:hint="default" w:ascii="Calibri" w:hAnsi="Calibri" w:eastAsia="sans-serif" w:cs="Calibri"/>
          <w:b w:val="0"/>
          <w:bCs w:val="0"/>
          <w:i w:val="0"/>
          <w:iCs w:val="0"/>
          <w:caps w:val="0"/>
          <w:color w:val="212529"/>
          <w:spacing w:val="0"/>
          <w:sz w:val="24"/>
          <w:szCs w:val="24"/>
        </w:rPr>
      </w:pPr>
      <w:r>
        <w:rPr>
          <w:rFonts w:hint="default" w:ascii="Calibri" w:hAnsi="Calibri" w:eastAsia="sans-serif" w:cs="Calibri"/>
          <w:b w:val="0"/>
          <w:bCs w:val="0"/>
          <w:i w:val="0"/>
          <w:iCs w:val="0"/>
          <w:caps w:val="0"/>
          <w:color w:val="212529"/>
          <w:spacing w:val="0"/>
          <w:sz w:val="24"/>
          <w:szCs w:val="24"/>
        </w:rPr>
        <w:t>4.Monitoring and Logging: Watching the performance and health of the software in real time helps find and fix issues quickly.</w:t>
      </w:r>
    </w:p>
    <w:p w14:paraId="02C4626D">
      <w:pPr>
        <w:pStyle w:val="3"/>
        <w:keepNext/>
        <w:keepLines/>
        <w:pageBreakBefore w:val="0"/>
        <w:widowControl/>
        <w:kinsoku/>
        <w:wordWrap/>
        <w:overflowPunct/>
        <w:topLinePunct w:val="0"/>
        <w:autoSpaceDE/>
        <w:autoSpaceDN/>
        <w:bidi w:val="0"/>
        <w:adjustRightInd/>
        <w:snapToGrid/>
        <w:spacing w:before="0" w:after="361" w:afterLines="100" w:line="240" w:lineRule="auto"/>
        <w:textAlignment w:val="auto"/>
        <w:rPr>
          <w:rFonts w:hint="default" w:ascii="Calibri" w:hAnsi="Calibri" w:eastAsia="sans-serif" w:cs="Calibri"/>
          <w:b w:val="0"/>
          <w:bCs w:val="0"/>
          <w:i w:val="0"/>
          <w:iCs w:val="0"/>
          <w:caps w:val="0"/>
          <w:color w:val="212529"/>
          <w:spacing w:val="0"/>
          <w:sz w:val="24"/>
          <w:szCs w:val="24"/>
        </w:rPr>
      </w:pPr>
      <w:r>
        <w:rPr>
          <w:rFonts w:hint="default" w:ascii="Calibri" w:hAnsi="Calibri" w:eastAsia="sans-serif" w:cs="Calibri"/>
          <w:b w:val="0"/>
          <w:bCs w:val="0"/>
          <w:i w:val="0"/>
          <w:iCs w:val="0"/>
          <w:caps w:val="0"/>
          <w:color w:val="212529"/>
          <w:spacing w:val="0"/>
          <w:sz w:val="24"/>
          <w:szCs w:val="24"/>
        </w:rPr>
        <w:t>5.Collaboration and Communication: Using tools like Slack, Jira, or Teams helps development and operations teams work better together.</w:t>
      </w:r>
    </w:p>
    <w:p w14:paraId="2D8BA767">
      <w:pPr>
        <w:pStyle w:val="3"/>
        <w:keepNext/>
        <w:keepLines/>
        <w:pageBreakBefore w:val="0"/>
        <w:widowControl/>
        <w:kinsoku/>
        <w:wordWrap/>
        <w:overflowPunct/>
        <w:topLinePunct w:val="0"/>
        <w:autoSpaceDE/>
        <w:autoSpaceDN/>
        <w:bidi w:val="0"/>
        <w:adjustRightInd/>
        <w:snapToGrid/>
        <w:spacing w:before="0" w:after="361" w:afterLines="100" w:line="240" w:lineRule="auto"/>
        <w:textAlignment w:val="auto"/>
        <w:rPr>
          <w:rFonts w:hint="default" w:ascii="Calibri" w:hAnsi="Calibri" w:eastAsia="sans-serif" w:cs="Calibri"/>
          <w:b w:val="0"/>
          <w:bCs w:val="0"/>
          <w:i w:val="0"/>
          <w:iCs w:val="0"/>
          <w:caps w:val="0"/>
          <w:color w:val="212529"/>
          <w:spacing w:val="0"/>
          <w:sz w:val="24"/>
          <w:szCs w:val="24"/>
        </w:rPr>
      </w:pPr>
      <w:r>
        <w:rPr>
          <w:rFonts w:hint="default" w:ascii="Calibri" w:hAnsi="Calibri" w:eastAsia="sans-serif" w:cs="Calibri"/>
          <w:b w:val="0"/>
          <w:bCs w:val="0"/>
          <w:i w:val="0"/>
          <w:iCs w:val="0"/>
          <w:caps w:val="0"/>
          <w:color w:val="212529"/>
          <w:spacing w:val="0"/>
          <w:sz w:val="24"/>
          <w:szCs w:val="24"/>
        </w:rPr>
        <w:t>6.Automation: Doing repetitive tasks like testing, deploying, and managing setups automatically saves time and reduces mistakes.</w:t>
      </w:r>
    </w:p>
    <w:p w14:paraId="16F76E50">
      <w:pPr>
        <w:pStyle w:val="3"/>
        <w:pageBreakBefore w:val="0"/>
        <w:widowControl/>
        <w:kinsoku/>
        <w:wordWrap/>
        <w:overflowPunct/>
        <w:topLinePunct w:val="0"/>
        <w:autoSpaceDE/>
        <w:autoSpaceDN/>
        <w:bidi w:val="0"/>
        <w:adjustRightInd/>
        <w:snapToGrid/>
        <w:spacing w:before="0" w:after="0" w:line="240" w:lineRule="auto"/>
        <w:textAlignment w:val="auto"/>
        <w:rPr>
          <w:rFonts w:hint="default" w:ascii="Calibri" w:hAnsi="Calibri" w:eastAsia="sans-serif" w:cs="Calibri"/>
          <w:b w:val="0"/>
          <w:bCs w:val="0"/>
          <w:i w:val="0"/>
          <w:iCs w:val="0"/>
          <w:caps w:val="0"/>
          <w:color w:val="212529"/>
          <w:spacing w:val="0"/>
          <w:sz w:val="24"/>
          <w:szCs w:val="24"/>
        </w:rPr>
      </w:pPr>
    </w:p>
    <w:p w14:paraId="059760A7">
      <w:pPr>
        <w:pStyle w:val="3"/>
        <w:keepNext/>
        <w:keepLines/>
        <w:pageBreakBefore w:val="0"/>
        <w:widowControl/>
        <w:kinsoku/>
        <w:wordWrap/>
        <w:overflowPunct/>
        <w:topLinePunct w:val="0"/>
        <w:autoSpaceDE/>
        <w:autoSpaceDN/>
        <w:bidi w:val="0"/>
        <w:adjustRightInd/>
        <w:snapToGrid/>
        <w:spacing w:before="361" w:beforeLines="100" w:after="361" w:afterLines="100" w:line="240" w:lineRule="auto"/>
        <w:textAlignment w:val="auto"/>
        <w:rPr>
          <w:rFonts w:hint="default" w:ascii="Calibri" w:hAnsi="Calibri" w:eastAsia="sans-serif" w:cs="Calibri"/>
          <w:b w:val="0"/>
          <w:bCs w:val="0"/>
          <w:i w:val="0"/>
          <w:iCs w:val="0"/>
          <w:caps w:val="0"/>
          <w:color w:val="212529"/>
          <w:spacing w:val="0"/>
          <w:sz w:val="24"/>
          <w:szCs w:val="24"/>
        </w:rPr>
      </w:pPr>
      <w:r>
        <w:rPr>
          <w:rFonts w:hint="default" w:ascii="Calibri" w:hAnsi="Calibri" w:eastAsia="sans-serif" w:cs="Calibri"/>
          <w:b w:val="0"/>
          <w:bCs w:val="0"/>
          <w:i w:val="0"/>
          <w:iCs w:val="0"/>
          <w:caps w:val="0"/>
          <w:color w:val="212529"/>
          <w:spacing w:val="0"/>
          <w:sz w:val="24"/>
          <w:szCs w:val="24"/>
        </w:rPr>
        <w:t>Advantages of DevOps</w:t>
      </w:r>
    </w:p>
    <w:p w14:paraId="43A60ACC">
      <w:pPr>
        <w:pStyle w:val="3"/>
        <w:keepNext/>
        <w:keepLines/>
        <w:pageBreakBefore w:val="0"/>
        <w:widowControl/>
        <w:kinsoku/>
        <w:wordWrap/>
        <w:overflowPunct/>
        <w:topLinePunct w:val="0"/>
        <w:autoSpaceDE/>
        <w:autoSpaceDN/>
        <w:bidi w:val="0"/>
        <w:adjustRightInd/>
        <w:snapToGrid/>
        <w:spacing w:before="361" w:beforeLines="100" w:after="361" w:afterLines="100" w:line="240" w:lineRule="auto"/>
        <w:textAlignment w:val="auto"/>
        <w:rPr>
          <w:rFonts w:hint="default" w:ascii="Calibri" w:hAnsi="Calibri" w:eastAsia="sans-serif" w:cs="Calibri"/>
          <w:b w:val="0"/>
          <w:bCs w:val="0"/>
          <w:i w:val="0"/>
          <w:iCs w:val="0"/>
          <w:caps w:val="0"/>
          <w:color w:val="212529"/>
          <w:spacing w:val="0"/>
          <w:sz w:val="24"/>
          <w:szCs w:val="24"/>
        </w:rPr>
      </w:pPr>
      <w:r>
        <w:rPr>
          <w:rFonts w:hint="default" w:ascii="Calibri" w:hAnsi="Calibri" w:eastAsia="sans-serif" w:cs="Calibri"/>
          <w:b w:val="0"/>
          <w:bCs w:val="0"/>
          <w:i w:val="0"/>
          <w:iCs w:val="0"/>
          <w:caps w:val="0"/>
          <w:color w:val="212529"/>
          <w:spacing w:val="0"/>
          <w:sz w:val="24"/>
          <w:szCs w:val="24"/>
        </w:rPr>
        <w:t>1.Faster Software Delivery: Using automation and CI/CD helps bring new updates and fixes to users quickly.</w:t>
      </w:r>
    </w:p>
    <w:p w14:paraId="0E80AA26">
      <w:pPr>
        <w:pStyle w:val="3"/>
        <w:keepNext/>
        <w:keepLines/>
        <w:pageBreakBefore w:val="0"/>
        <w:widowControl/>
        <w:kinsoku/>
        <w:wordWrap/>
        <w:overflowPunct/>
        <w:topLinePunct w:val="0"/>
        <w:autoSpaceDE/>
        <w:autoSpaceDN/>
        <w:bidi w:val="0"/>
        <w:adjustRightInd/>
        <w:snapToGrid/>
        <w:spacing w:before="361" w:beforeLines="100" w:after="361" w:afterLines="100" w:line="240" w:lineRule="auto"/>
        <w:textAlignment w:val="auto"/>
        <w:rPr>
          <w:rFonts w:hint="default" w:ascii="Calibri" w:hAnsi="Calibri" w:eastAsia="sans-serif" w:cs="Calibri"/>
          <w:b w:val="0"/>
          <w:bCs w:val="0"/>
          <w:i w:val="0"/>
          <w:iCs w:val="0"/>
          <w:caps w:val="0"/>
          <w:color w:val="212529"/>
          <w:spacing w:val="0"/>
          <w:sz w:val="24"/>
          <w:szCs w:val="24"/>
        </w:rPr>
      </w:pPr>
      <w:r>
        <w:rPr>
          <w:rFonts w:hint="default" w:ascii="Calibri" w:hAnsi="Calibri" w:eastAsia="sans-serif" w:cs="Calibri"/>
          <w:b w:val="0"/>
          <w:bCs w:val="0"/>
          <w:i w:val="0"/>
          <w:iCs w:val="0"/>
          <w:caps w:val="0"/>
          <w:color w:val="212529"/>
          <w:spacing w:val="0"/>
          <w:sz w:val="24"/>
          <w:szCs w:val="24"/>
        </w:rPr>
        <w:t>2.Better Teamwork: DevOps removes the walls between development and operations teams, so everyone shares the same goals.</w:t>
      </w:r>
    </w:p>
    <w:p w14:paraId="56370A00">
      <w:pPr>
        <w:pStyle w:val="3"/>
        <w:keepNext/>
        <w:keepLines/>
        <w:pageBreakBefore w:val="0"/>
        <w:widowControl/>
        <w:kinsoku/>
        <w:wordWrap/>
        <w:overflowPunct/>
        <w:topLinePunct w:val="0"/>
        <w:autoSpaceDE/>
        <w:autoSpaceDN/>
        <w:bidi w:val="0"/>
        <w:adjustRightInd/>
        <w:snapToGrid/>
        <w:spacing w:before="361" w:beforeLines="100" w:after="361" w:afterLines="100" w:line="240" w:lineRule="auto"/>
        <w:textAlignment w:val="auto"/>
        <w:rPr>
          <w:rFonts w:hint="default" w:ascii="Calibri" w:hAnsi="Calibri" w:eastAsia="sans-serif" w:cs="Calibri"/>
          <w:b w:val="0"/>
          <w:bCs w:val="0"/>
          <w:i w:val="0"/>
          <w:iCs w:val="0"/>
          <w:caps w:val="0"/>
          <w:color w:val="212529"/>
          <w:spacing w:val="0"/>
          <w:sz w:val="24"/>
          <w:szCs w:val="24"/>
        </w:rPr>
      </w:pPr>
      <w:r>
        <w:rPr>
          <w:rFonts w:hint="default" w:ascii="Calibri" w:hAnsi="Calibri" w:eastAsia="sans-serif" w:cs="Calibri"/>
          <w:b w:val="0"/>
          <w:bCs w:val="0"/>
          <w:i w:val="0"/>
          <w:iCs w:val="0"/>
          <w:caps w:val="0"/>
          <w:color w:val="212529"/>
          <w:spacing w:val="0"/>
          <w:sz w:val="24"/>
          <w:szCs w:val="24"/>
        </w:rPr>
        <w:t>3.Higher Quality and Reliability: Regular testing helps catch mistakes early, making the final product better.</w:t>
      </w:r>
    </w:p>
    <w:p w14:paraId="341EDA09">
      <w:pPr>
        <w:pStyle w:val="3"/>
        <w:keepNext/>
        <w:keepLines/>
        <w:pageBreakBefore w:val="0"/>
        <w:widowControl/>
        <w:kinsoku/>
        <w:wordWrap/>
        <w:overflowPunct/>
        <w:topLinePunct w:val="0"/>
        <w:autoSpaceDE/>
        <w:autoSpaceDN/>
        <w:bidi w:val="0"/>
        <w:adjustRightInd/>
        <w:snapToGrid/>
        <w:spacing w:before="361" w:beforeLines="100" w:after="361" w:afterLines="100" w:line="240" w:lineRule="auto"/>
        <w:textAlignment w:val="auto"/>
        <w:rPr>
          <w:rFonts w:hint="default" w:ascii="Calibri" w:hAnsi="Calibri" w:eastAsia="sans-serif" w:cs="Calibri"/>
          <w:b w:val="0"/>
          <w:bCs w:val="0"/>
          <w:i w:val="0"/>
          <w:iCs w:val="0"/>
          <w:caps w:val="0"/>
          <w:color w:val="212529"/>
          <w:spacing w:val="0"/>
          <w:sz w:val="24"/>
          <w:szCs w:val="24"/>
        </w:rPr>
      </w:pPr>
      <w:r>
        <w:rPr>
          <w:rFonts w:hint="default" w:ascii="Calibri" w:hAnsi="Calibri" w:eastAsia="sans-serif" w:cs="Calibri"/>
          <w:b w:val="0"/>
          <w:bCs w:val="0"/>
          <w:i w:val="0"/>
          <w:iCs w:val="0"/>
          <w:caps w:val="0"/>
          <w:color w:val="212529"/>
          <w:spacing w:val="0"/>
          <w:sz w:val="24"/>
          <w:szCs w:val="24"/>
        </w:rPr>
        <w:t>4.Scalability and Flexibility: Using IaC means systems can change and grow easily to handle more users and traffic.</w:t>
      </w:r>
    </w:p>
    <w:p w14:paraId="64B2D7BC">
      <w:pPr>
        <w:pStyle w:val="3"/>
        <w:keepNext/>
        <w:keepLines/>
        <w:pageBreakBefore w:val="0"/>
        <w:widowControl/>
        <w:numPr>
          <w:ilvl w:val="0"/>
          <w:numId w:val="7"/>
        </w:numPr>
        <w:kinsoku/>
        <w:wordWrap/>
        <w:overflowPunct/>
        <w:topLinePunct w:val="0"/>
        <w:autoSpaceDE/>
        <w:autoSpaceDN/>
        <w:bidi w:val="0"/>
        <w:adjustRightInd/>
        <w:snapToGrid/>
        <w:spacing w:before="361" w:beforeLines="100" w:after="361" w:afterLines="100" w:line="240" w:lineRule="auto"/>
        <w:textAlignment w:val="auto"/>
        <w:rPr>
          <w:rFonts w:hint="default" w:ascii="Calibri" w:hAnsi="Calibri" w:eastAsia="sans-serif" w:cs="Calibri"/>
          <w:b w:val="0"/>
          <w:bCs w:val="0"/>
          <w:i w:val="0"/>
          <w:iCs w:val="0"/>
          <w:caps w:val="0"/>
          <w:color w:val="212529"/>
          <w:spacing w:val="0"/>
          <w:sz w:val="24"/>
          <w:szCs w:val="24"/>
        </w:rPr>
      </w:pPr>
      <w:r>
        <w:rPr>
          <w:rFonts w:hint="default" w:ascii="Calibri" w:hAnsi="Calibri" w:eastAsia="sans-serif" w:cs="Calibri"/>
          <w:b w:val="0"/>
          <w:bCs w:val="0"/>
          <w:i w:val="0"/>
          <w:iCs w:val="0"/>
          <w:caps w:val="0"/>
          <w:color w:val="212529"/>
          <w:spacing w:val="0"/>
          <w:sz w:val="24"/>
          <w:szCs w:val="24"/>
        </w:rPr>
        <w:t>More Efficiency Through Automation: Automating tasks saves time and reduces human errors, letting people focus on new ideas.</w:t>
      </w:r>
    </w:p>
    <w:p w14:paraId="4FACA633">
      <w:pPr>
        <w:pageBreakBefore w:val="0"/>
        <w:widowControl/>
        <w:kinsoku/>
        <w:wordWrap/>
        <w:overflowPunct/>
        <w:topLinePunct w:val="0"/>
        <w:autoSpaceDE/>
        <w:autoSpaceDN/>
        <w:bidi w:val="0"/>
        <w:adjustRightInd/>
        <w:snapToGrid/>
        <w:spacing w:after="0" w:line="240" w:lineRule="auto"/>
        <w:textAlignment w:val="auto"/>
        <w:rPr>
          <w:rFonts w:hint="default" w:ascii="Calibri" w:hAnsi="Calibri" w:eastAsia="sans-serif" w:cs="Calibri"/>
          <w:i w:val="0"/>
          <w:iCs w:val="0"/>
          <w:caps w:val="0"/>
          <w:color w:val="000000" w:themeColor="text1"/>
          <w:spacing w:val="0"/>
          <w:sz w:val="22"/>
          <w:szCs w:val="22"/>
          <w14:textFill>
            <w14:solidFill>
              <w14:schemeClr w14:val="tx1"/>
            </w14:solidFill>
          </w14:textFill>
        </w:rPr>
      </w:pPr>
      <w:r>
        <w:rPr>
          <w:rFonts w:hint="default" w:ascii="Calibri" w:hAnsi="Calibri" w:eastAsia="sans-serif" w:cs="Calibri"/>
          <w:b w:val="0"/>
          <w:bCs w:val="0"/>
          <w:i w:val="0"/>
          <w:iCs w:val="0"/>
          <w:caps w:val="0"/>
          <w:color w:val="212529"/>
          <w:spacing w:val="0"/>
          <w:sz w:val="24"/>
          <w:szCs w:val="24"/>
        </w:rPr>
        <w:t>6.Stronger Security: DevSecOps includes security checks early in the process, along with automated testing and ensuring rules are followed.</w:t>
      </w:r>
      <w:r>
        <w:rPr>
          <w:rFonts w:hint="default" w:ascii="sans-serif" w:hAnsi="sans-serif" w:eastAsia="sans-serif" w:cs="sans-serif"/>
          <w:i w:val="0"/>
          <w:iCs w:val="0"/>
          <w:caps w:val="0"/>
          <w:color w:val="212529"/>
          <w:spacing w:val="0"/>
          <w:sz w:val="18"/>
          <w:szCs w:val="18"/>
        </w:rPr>
        <w:t>.</w:t>
      </w:r>
      <w:r>
        <w:rPr>
          <w:rFonts w:hint="default" w:ascii="sans-serif" w:hAnsi="sans-serif" w:eastAsia="sans-serif" w:cs="sans-serif"/>
          <w:i w:val="0"/>
          <w:iCs w:val="0"/>
          <w:caps w:val="0"/>
          <w:color w:val="212529"/>
          <w:spacing w:val="0"/>
          <w:sz w:val="18"/>
          <w:szCs w:val="18"/>
        </w:rPr>
        <w:br w:type="textWrapping"/>
      </w:r>
      <w:r>
        <w:rPr>
          <w:rFonts w:hint="default" w:ascii="sans-serif" w:hAnsi="sans-serif" w:eastAsia="sans-serif" w:cs="sans-serif"/>
          <w:i w:val="0"/>
          <w:iCs w:val="0"/>
          <w:caps w:val="0"/>
          <w:color w:val="212529"/>
          <w:spacing w:val="0"/>
          <w:sz w:val="18"/>
          <w:szCs w:val="18"/>
        </w:rPr>
        <w:br w:type="textWrapping"/>
      </w:r>
      <w:r>
        <w:rPr>
          <w:rFonts w:hint="default" w:ascii="Calibri" w:hAnsi="Calibri" w:eastAsia="sans-serif" w:cs="Calibri"/>
          <w:i w:val="0"/>
          <w:iCs w:val="0"/>
          <w:caps w:val="0"/>
          <w:color w:val="000000" w:themeColor="text1"/>
          <w:spacing w:val="0"/>
          <w:sz w:val="22"/>
          <w:szCs w:val="22"/>
          <w14:textFill>
            <w14:solidFill>
              <w14:schemeClr w14:val="tx1"/>
            </w14:solidFill>
          </w14:textFill>
        </w:rPr>
        <w:t>Conclusion</w:t>
      </w:r>
    </w:p>
    <w:p w14:paraId="7B41429B">
      <w:pPr>
        <w:pageBreakBefore w:val="0"/>
        <w:widowControl/>
        <w:kinsoku/>
        <w:wordWrap/>
        <w:overflowPunct/>
        <w:topLinePunct w:val="0"/>
        <w:autoSpaceDE/>
        <w:autoSpaceDN/>
        <w:bidi w:val="0"/>
        <w:adjustRightInd/>
        <w:snapToGrid/>
        <w:spacing w:after="0" w:line="240" w:lineRule="auto"/>
        <w:textAlignment w:val="auto"/>
        <w:rPr>
          <w:rFonts w:hint="default" w:ascii="Calibri" w:hAnsi="Calibri" w:eastAsia="sans-serif" w:cs="Calibri"/>
          <w:i w:val="0"/>
          <w:iCs w:val="0"/>
          <w:caps w:val="0"/>
          <w:color w:val="000000" w:themeColor="text1"/>
          <w:spacing w:val="0"/>
          <w:sz w:val="22"/>
          <w:szCs w:val="22"/>
          <w14:textFill>
            <w14:solidFill>
              <w14:schemeClr w14:val="tx1"/>
            </w14:solidFill>
          </w14:textFill>
        </w:rPr>
      </w:pPr>
      <w:r>
        <w:rPr>
          <w:rFonts w:hint="default" w:ascii="Calibri" w:hAnsi="Calibri" w:eastAsia="sans-serif" w:cs="Calibri"/>
          <w:i w:val="0"/>
          <w:iCs w:val="0"/>
          <w:caps w:val="0"/>
          <w:color w:val="000000" w:themeColor="text1"/>
          <w:spacing w:val="0"/>
          <w:sz w:val="22"/>
          <w:szCs w:val="22"/>
          <w14:textFill>
            <w14:solidFill>
              <w14:schemeClr w14:val="tx1"/>
            </w14:solidFill>
          </w14:textFill>
        </w:rPr>
        <w:t>DevOps has changed how modern companies build, release, and keep software running.</w:t>
      </w:r>
    </w:p>
    <w:p w14:paraId="7E54EF16">
      <w:pPr>
        <w:pageBreakBefore w:val="0"/>
        <w:widowControl/>
        <w:kinsoku/>
        <w:wordWrap/>
        <w:overflowPunct/>
        <w:topLinePunct w:val="0"/>
        <w:autoSpaceDE/>
        <w:autoSpaceDN/>
        <w:bidi w:val="0"/>
        <w:adjustRightInd/>
        <w:snapToGrid/>
        <w:spacing w:after="0" w:line="240" w:lineRule="auto"/>
        <w:textAlignment w:val="auto"/>
        <w:rPr>
          <w:rFonts w:hint="default" w:ascii="Calibri" w:hAnsi="Calibri" w:eastAsia="sans-serif" w:cs="Calibri"/>
          <w:i w:val="0"/>
          <w:iCs w:val="0"/>
          <w:caps w:val="0"/>
          <w:color w:val="000000" w:themeColor="text1"/>
          <w:spacing w:val="0"/>
          <w:sz w:val="22"/>
          <w:szCs w:val="22"/>
          <w14:textFill>
            <w14:solidFill>
              <w14:schemeClr w14:val="tx1"/>
            </w14:solidFill>
          </w14:textFill>
        </w:rPr>
      </w:pPr>
      <w:r>
        <w:rPr>
          <w:rFonts w:hint="default" w:ascii="Calibri" w:hAnsi="Calibri" w:eastAsia="sans-serif" w:cs="Calibri"/>
          <w:i w:val="0"/>
          <w:iCs w:val="0"/>
          <w:caps w:val="0"/>
          <w:color w:val="000000" w:themeColor="text1"/>
          <w:spacing w:val="0"/>
          <w:sz w:val="22"/>
          <w:szCs w:val="22"/>
          <w14:textFill>
            <w14:solidFill>
              <w14:schemeClr w14:val="tx1"/>
            </w14:solidFill>
          </w14:textFill>
        </w:rPr>
        <w:t>It brings together teams, uses automation, and focuses on constant improvement, helping businesses deliver faster, work more reliably, and meet customer needs better.</w:t>
      </w:r>
    </w:p>
    <w:p w14:paraId="26B005B1">
      <w:pPr>
        <w:pageBreakBefore w:val="0"/>
        <w:widowControl/>
        <w:kinsoku/>
        <w:wordWrap/>
        <w:overflowPunct/>
        <w:topLinePunct w:val="0"/>
        <w:autoSpaceDE/>
        <w:autoSpaceDN/>
        <w:bidi w:val="0"/>
        <w:adjustRightInd/>
        <w:snapToGrid/>
        <w:spacing w:after="0" w:line="240" w:lineRule="auto"/>
        <w:textAlignment w:val="auto"/>
        <w:rPr>
          <w:rFonts w:hint="default" w:ascii="Calibri" w:hAnsi="Calibri" w:eastAsia="sans-serif" w:cs="Calibri"/>
          <w:i w:val="0"/>
          <w:iCs w:val="0"/>
          <w:caps w:val="0"/>
          <w:color w:val="000000" w:themeColor="text1"/>
          <w:spacing w:val="0"/>
          <w:sz w:val="22"/>
          <w:szCs w:val="22"/>
          <w14:textFill>
            <w14:solidFill>
              <w14:schemeClr w14:val="tx1"/>
            </w14:solidFill>
          </w14:textFill>
        </w:rPr>
      </w:pPr>
    </w:p>
    <w:p w14:paraId="79007B41">
      <w:pPr>
        <w:pageBreakBefore w:val="0"/>
        <w:widowControl/>
        <w:kinsoku/>
        <w:wordWrap/>
        <w:overflowPunct/>
        <w:topLinePunct w:val="0"/>
        <w:autoSpaceDE/>
        <w:autoSpaceDN/>
        <w:bidi w:val="0"/>
        <w:adjustRightInd/>
        <w:snapToGrid/>
        <w:spacing w:after="0" w:line="240" w:lineRule="auto"/>
        <w:textAlignment w:val="auto"/>
        <w:rPr>
          <w:rFonts w:hint="default" w:ascii="Calibri" w:hAnsi="Calibri" w:eastAsia="sans-serif" w:cs="Calibri"/>
          <w:i w:val="0"/>
          <w:iCs w:val="0"/>
          <w:caps w:val="0"/>
          <w:color w:val="000000" w:themeColor="text1"/>
          <w:spacing w:val="0"/>
          <w:sz w:val="22"/>
          <w:szCs w:val="22"/>
          <w14:textFill>
            <w14:solidFill>
              <w14:schemeClr w14:val="tx1"/>
            </w14:solidFill>
          </w14:textFill>
        </w:rPr>
      </w:pPr>
      <w:r>
        <w:rPr>
          <w:rFonts w:hint="default" w:ascii="Calibri" w:hAnsi="Calibri" w:eastAsia="sans-serif" w:cs="Calibri"/>
          <w:i w:val="0"/>
          <w:iCs w:val="0"/>
          <w:caps w:val="0"/>
          <w:color w:val="000000" w:themeColor="text1"/>
          <w:spacing w:val="0"/>
          <w:sz w:val="22"/>
          <w:szCs w:val="22"/>
          <w14:textFill>
            <w14:solidFill>
              <w14:schemeClr w14:val="tx1"/>
            </w14:solidFill>
          </w14:textFill>
        </w:rPr>
        <w:t>In today’s fast-moving digital world, companies that use DevOps can create new ideas quickly, save money, and stay ahead of the competition.</w:t>
      </w:r>
    </w:p>
    <w:p w14:paraId="7A58C95C">
      <w:pPr>
        <w:pageBreakBefore w:val="0"/>
        <w:widowControl/>
        <w:kinsoku/>
        <w:wordWrap/>
        <w:overflowPunct/>
        <w:topLinePunct w:val="0"/>
        <w:autoSpaceDE/>
        <w:autoSpaceDN/>
        <w:bidi w:val="0"/>
        <w:adjustRightInd/>
        <w:snapToGrid/>
        <w:spacing w:after="0" w:line="240" w:lineRule="auto"/>
        <w:textAlignment w:val="auto"/>
        <w:rPr>
          <w:rFonts w:hint="default" w:ascii="Calibri" w:hAnsi="Calibri" w:cs="Calibri"/>
          <w:color w:val="000000" w:themeColor="text1"/>
          <w:sz w:val="28"/>
          <w:szCs w:val="28"/>
          <w14:textFill>
            <w14:solidFill>
              <w14:schemeClr w14:val="tx1"/>
            </w14:solidFill>
          </w14:textFill>
        </w:rPr>
      </w:pPr>
      <w:r>
        <w:rPr>
          <w:rFonts w:hint="default" w:ascii="Calibri" w:hAnsi="Calibri" w:eastAsia="sans-serif" w:cs="Calibri"/>
          <w:i w:val="0"/>
          <w:iCs w:val="0"/>
          <w:caps w:val="0"/>
          <w:color w:val="000000" w:themeColor="text1"/>
          <w:spacing w:val="0"/>
          <w:sz w:val="22"/>
          <w:szCs w:val="22"/>
          <w14:textFill>
            <w14:solidFill>
              <w14:schemeClr w14:val="tx1"/>
            </w14:solidFill>
          </w14:textFill>
        </w:rPr>
        <w:t>At its core, DevOps is more than just tools or steps—it’s a change in how people think and work, aiming for efficiency, flexibility, and teamwork</w:t>
      </w:r>
      <w:r>
        <w:rPr>
          <w:rFonts w:hint="default" w:ascii="Calibri" w:hAnsi="Calibri" w:eastAsia="sans-serif" w:cs="Calibri"/>
          <w:i w:val="0"/>
          <w:iCs w:val="0"/>
          <w:caps w:val="0"/>
          <w:color w:val="000000" w:themeColor="text1"/>
          <w:spacing w:val="0"/>
          <w:sz w:val="21"/>
          <w:szCs w:val="21"/>
          <w14:textFill>
            <w14:solidFill>
              <w14:schemeClr w14:val="tx1"/>
            </w14:solidFill>
          </w14:textFill>
        </w:rPr>
        <w:t>.</w:t>
      </w:r>
    </w:p>
    <w:sectPr>
      <w:pgSz w:w="12240" w:h="15840"/>
      <w:pgMar w:top="1440" w:right="1800" w:bottom="1440" w:left="1800" w:header="720" w:footer="720" w:gutter="0"/>
      <w:pgBorders>
        <w:top w:val="thinThickSmallGap" w:color="auto" w:sz="24" w:space="1"/>
        <w:left w:val="thinThickSmallGap" w:color="auto" w:sz="24" w:space="4"/>
        <w:bottom w:val="thinThickSmallGap" w:color="auto" w:sz="24" w:space="1"/>
        <w:right w:val="thinThickSmallGap" w:color="auto" w:sz="24" w:space="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 w:name="sans-serif">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B9CAAF"/>
    <w:multiLevelType w:val="singleLevel"/>
    <w:tmpl w:val="C9B9CAAF"/>
    <w:lvl w:ilvl="0" w:tentative="0">
      <w:start w:val="5"/>
      <w:numFmt w:val="decimal"/>
      <w:lvlText w:val="%1."/>
      <w:lvlJc w:val="left"/>
      <w:pPr>
        <w:tabs>
          <w:tab w:val="left" w:pos="312"/>
        </w:tabs>
      </w:pPr>
    </w:lvl>
  </w:abstractNum>
  <w:abstractNum w:abstractNumId="1">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2">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3">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4">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5">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6">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6"/>
  </w:num>
  <w:num w:numId="2">
    <w:abstractNumId w:val="4"/>
  </w:num>
  <w:num w:numId="3">
    <w:abstractNumId w:val="3"/>
  </w:num>
  <w:num w:numId="4">
    <w:abstractNumId w:val="5"/>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52CE5E0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15</TotalTime>
  <ScaleCrop>false</ScaleCrop>
  <LinksUpToDate>false</LinksUpToDate>
  <CharactersWithSpaces>0</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Jothiswaran</cp:lastModifiedBy>
  <dcterms:modified xsi:type="dcterms:W3CDTF">2025-08-20T04:55:28Z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2057-12.2.0.21936</vt:lpwstr>
  </property>
  <property fmtid="{D5CDD505-2E9C-101B-9397-08002B2CF9AE}" pid="3" name="ICV">
    <vt:lpwstr>5D916C3EDDD148BA8FB3956F5989A20B_12</vt:lpwstr>
  </property>
</Properties>
</file>
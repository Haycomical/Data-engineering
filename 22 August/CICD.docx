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28091D">
      <w:pPr>
        <w:rPr>
          <w:rFonts w:hint="default"/>
          <w:lang w:val="en-IN"/>
        </w:rPr>
      </w:pPr>
      <w:r>
        <w:rPr>
          <w:rFonts w:hint="default"/>
        </w:rPr>
        <w:t xml:space="preserve"> CI/CD and the various software development environments function</w:t>
      </w:r>
      <w:r>
        <w:rPr>
          <w:rFonts w:hint="default"/>
          <w:lang w:val="en-IN"/>
        </w:rPr>
        <w:t>:</w:t>
      </w:r>
    </w:p>
    <w:p w14:paraId="370D8BF3">
      <w:pPr>
        <w:rPr>
          <w:rFonts w:hint="default"/>
        </w:rPr>
      </w:pPr>
      <w:r>
        <w:rPr>
          <w:rFonts w:hint="default"/>
        </w:rPr>
        <w:t>1.The aim of CI/CD is to decrease the amount of manual labor and time spent explaining or correcting bugs, improve the software's overall quality, and facilitate user adoption of new features.</w:t>
      </w:r>
    </w:p>
    <w:p w14:paraId="68BF7C9E">
      <w:pPr>
        <w:rPr>
          <w:rFonts w:hint="default"/>
        </w:rPr>
      </w:pPr>
      <w:r>
        <w:rPr>
          <w:rFonts w:hint="default"/>
        </w:rPr>
        <w:t>This approach is primarily focused on:</w:t>
      </w:r>
    </w:p>
    <w:p w14:paraId="5EF0D6A8">
      <w:pPr>
        <w:rPr>
          <w:rFonts w:hint="default"/>
        </w:rPr>
      </w:pPr>
      <w:r>
        <w:rPr>
          <w:rFonts w:hint="default"/>
        </w:rPr>
        <w:t>2.Continuous Integration (CI)</w:t>
      </w:r>
    </w:p>
    <w:p w14:paraId="5DF9F5A0">
      <w:pPr>
        <w:rPr>
          <w:rFonts w:hint="default"/>
        </w:rPr>
      </w:pPr>
      <w:r>
        <w:rPr>
          <w:rFonts w:hint="default"/>
        </w:rPr>
        <w:t>Continuous Integration involves the regular transfer of developers' code to a shared location.</w:t>
      </w:r>
    </w:p>
    <w:p w14:paraId="6F3138E7">
      <w:pPr>
        <w:rPr>
          <w:rFonts w:hint="default"/>
        </w:rPr>
      </w:pPr>
      <w:r>
        <w:rPr>
          <w:rFonts w:hint="default"/>
        </w:rPr>
        <w:t>When new code is included, it builds, tests, and fixes any issues without manual intervention. Identifying issues early on in development is made possible by this method.</w:t>
      </w:r>
    </w:p>
    <w:p w14:paraId="31E1770B">
      <w:pPr>
        <w:rPr>
          <w:rFonts w:hint="default"/>
        </w:rPr>
      </w:pPr>
      <w:r>
        <w:rPr>
          <w:rFonts w:hint="default"/>
        </w:rPr>
        <w:t>Key steps in CI include:</w:t>
      </w:r>
    </w:p>
    <w:p w14:paraId="65DBFCBD">
      <w:pPr>
        <w:rPr>
          <w:rFonts w:hint="default"/>
        </w:rPr>
      </w:pPr>
      <w:r>
        <w:rPr>
          <w:rFonts w:hint="default"/>
        </w:rPr>
        <w:t>Modifications in a version management system. However,</w:t>
      </w:r>
    </w:p>
    <w:p w14:paraId="40C2C80C">
      <w:pPr>
        <w:rPr>
          <w:rFonts w:hint="default"/>
        </w:rPr>
      </w:pPr>
      <w:r>
        <w:rPr>
          <w:rFonts w:hint="default"/>
        </w:rPr>
        <w:t>Connecting the code with a central file system.</w:t>
      </w:r>
    </w:p>
    <w:p w14:paraId="7DA91661">
      <w:pPr>
        <w:rPr>
          <w:rFonts w:hint="default"/>
        </w:rPr>
      </w:pPr>
      <w:r>
        <w:rPr>
          <w:rFonts w:hint="default"/>
        </w:rPr>
        <w:t>- Automatically creating a build.</w:t>
      </w:r>
    </w:p>
    <w:p w14:paraId="7614269A">
      <w:pPr>
        <w:rPr>
          <w:rFonts w:hint="default"/>
        </w:rPr>
      </w:pPr>
      <w:r>
        <w:rPr>
          <w:rFonts w:hint="default"/>
        </w:rPr>
        <w:t>Conducting unit tests and integration test instances without human intervention.</w:t>
      </w:r>
    </w:p>
    <w:p w14:paraId="1E64477C">
      <w:pPr>
        <w:rPr>
          <w:rFonts w:hint="default"/>
        </w:rPr>
      </w:pPr>
      <w:r>
        <w:rPr>
          <w:rFonts w:hint="default"/>
        </w:rPr>
        <w:t>- Packaging the application.</w:t>
      </w:r>
    </w:p>
    <w:p w14:paraId="3E662587">
      <w:pPr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Continuous Deployment/Delivery (CD)</w:t>
      </w:r>
    </w:p>
    <w:p w14:paraId="58F8213C">
      <w:pPr>
        <w:numPr>
          <w:numId w:val="0"/>
        </w:numPr>
        <w:rPr>
          <w:rFonts w:hint="default"/>
        </w:rPr>
      </w:pPr>
      <w:r>
        <w:rPr>
          <w:rFonts w:hint="default"/>
        </w:rPr>
        <w:t>Upon completion of the Continuous Deployment (or Delivery) process, the application is automatically transferred to testing or live environments.</w:t>
      </w:r>
    </w:p>
    <w:p w14:paraId="10F14FB6">
      <w:pPr>
        <w:rPr>
          <w:rFonts w:hint="default"/>
        </w:rPr>
      </w:pPr>
      <w:r>
        <w:rPr>
          <w:rFonts w:hint="default"/>
        </w:rPr>
        <w:t>Releases are now faster and safer due to the reduction of manual steps.</w:t>
      </w:r>
    </w:p>
    <w:p w14:paraId="0CB2B4AA">
      <w:pPr>
        <w:rPr>
          <w:rFonts w:hint="default"/>
        </w:rPr>
      </w:pPr>
      <w:r>
        <w:rPr>
          <w:rFonts w:hint="default"/>
        </w:rPr>
        <w:t>Steps in CD include:</w:t>
      </w:r>
    </w:p>
    <w:p w14:paraId="60C7898C">
      <w:pPr>
        <w:rPr>
          <w:rFonts w:hint="default"/>
        </w:rPr>
      </w:pPr>
      <w:r>
        <w:rPr>
          <w:rFonts w:hint="default"/>
        </w:rPr>
        <w:t>Delivering to a delivery service.</w:t>
      </w:r>
    </w:p>
    <w:p w14:paraId="369D439D">
      <w:pPr>
        <w:rPr>
          <w:rFonts w:hint="default"/>
        </w:rPr>
      </w:pPr>
      <w:r>
        <w:rPr>
          <w:rFonts w:hint="default"/>
        </w:rPr>
        <w:t>Moving the program to its servers.</w:t>
      </w:r>
    </w:p>
    <w:p w14:paraId="40B495BB">
      <w:pPr>
        <w:rPr>
          <w:rFonts w:hint="default"/>
        </w:rPr>
      </w:pPr>
      <w:r>
        <w:rPr>
          <w:rFonts w:hint="default"/>
        </w:rPr>
        <w:t>- Running automated smoke tests.</w:t>
      </w:r>
    </w:p>
    <w:p w14:paraId="684EB426">
      <w:pPr>
        <w:rPr>
          <w:rFonts w:hint="default"/>
          <w:lang w:val="en-IN"/>
        </w:rPr>
      </w:pPr>
      <w:r>
        <w:rPr>
          <w:rFonts w:hint="default"/>
          <w:lang w:val="en-IN"/>
        </w:rPr>
        <w:t>Benefits:</w:t>
      </w:r>
    </w:p>
    <w:p w14:paraId="2AA1964C">
      <w:pPr>
        <w:rPr>
          <w:rFonts w:hint="default"/>
        </w:rPr>
      </w:pPr>
      <w:r>
        <w:rPr>
          <w:rFonts w:hint="default"/>
        </w:rPr>
        <w:t>Allowing end-users or QA tester to conduct system tests.</w:t>
      </w:r>
      <w:bookmarkStart w:id="0" w:name="_GoBack"/>
      <w:bookmarkEnd w:id="0"/>
    </w:p>
    <w:p w14:paraId="42A64312">
      <w:pPr>
        <w:rPr>
          <w:rFonts w:hint="default"/>
        </w:rPr>
      </w:pPr>
    </w:p>
    <w:p w14:paraId="37291B00">
      <w:pPr>
        <w:rPr>
          <w:rFonts w:hint="default"/>
        </w:rPr>
      </w:pPr>
    </w:p>
    <w:p w14:paraId="17D60BC0">
      <w:pPr>
        <w:rPr>
          <w:rFonts w:hint="default"/>
        </w:rPr>
      </w:pPr>
      <w:r>
        <w:rPr>
          <w:rFonts w:hint="default"/>
        </w:rPr>
        <w:t>4</w:t>
      </w:r>
      <w:r>
        <w:rPr>
          <w:rFonts w:hint="default"/>
          <w:lang w:val="en-IN"/>
        </w:rPr>
        <w:t>.</w:t>
      </w:r>
      <w:r>
        <w:rPr>
          <w:rFonts w:hint="default"/>
        </w:rPr>
        <w:t>CI/CD Environments.</w:t>
      </w:r>
    </w:p>
    <w:p w14:paraId="29CF9965">
      <w:pPr>
        <w:rPr>
          <w:rFonts w:hint="default"/>
        </w:rPr>
      </w:pPr>
      <w:r>
        <w:rPr>
          <w:rFonts w:hint="default"/>
        </w:rPr>
        <w:t>CI/CD software is subjected to extensive testing in different environments before it can be implemented.</w:t>
      </w:r>
    </w:p>
    <w:p w14:paraId="7180267C">
      <w:pPr>
        <w:rPr>
          <w:rFonts w:hint="default"/>
        </w:rPr>
      </w:pPr>
      <w:r>
        <w:rPr>
          <w:rFonts w:hint="default"/>
        </w:rPr>
        <w:t>Every environment serves a distinct purpose as the software progresses from development to the live version.</w:t>
      </w:r>
    </w:p>
    <w:p w14:paraId="6A1E4256">
      <w:pPr>
        <w:rPr>
          <w:rFonts w:hint="default"/>
        </w:rPr>
      </w:pPr>
      <w:r>
        <w:rPr>
          <w:rFonts w:hint="default"/>
        </w:rPr>
        <w:t>Software development and testing are carried out by developers on their personal computers.</w:t>
      </w:r>
    </w:p>
    <w:p w14:paraId="108ABBE6">
      <w:pPr>
        <w:rPr>
          <w:rFonts w:hint="default"/>
        </w:rPr>
      </w:pPr>
      <w:r>
        <w:rPr>
          <w:rFonts w:hint="default"/>
        </w:rPr>
        <w:t>Testers in the QA department conduct functional testing of software, identify bugs, and verify that changes are being implemented.</w:t>
      </w:r>
    </w:p>
    <w:p w14:paraId="0A8D5F97">
      <w:pPr>
        <w:rPr>
          <w:rFonts w:hint="default"/>
        </w:rPr>
      </w:pPr>
      <w:r>
        <w:rPr>
          <w:rFonts w:hint="default"/>
        </w:rPr>
        <w:t>Why is this important?</w:t>
      </w:r>
    </w:p>
    <w:p w14:paraId="0FFD3088">
      <w:pPr>
        <w:rPr>
          <w:rFonts w:hint="default"/>
        </w:rPr>
      </w:pPr>
      <w:r>
        <w:rPr>
          <w:rFonts w:hint="default"/>
        </w:rPr>
        <w:t>Tasks like ordering or paying are carried out within a testing environment that is similar to the production environment.</w:t>
      </w:r>
    </w:p>
    <w:p w14:paraId="5C8D452D">
      <w:pPr>
        <w:rPr>
          <w:rFonts w:hint="default"/>
        </w:rPr>
      </w:pPr>
      <w:r>
        <w:rPr>
          <w:rFonts w:hint="default"/>
          <w:lang w:val="en-IN"/>
        </w:rPr>
        <w:t>U</w:t>
      </w:r>
      <w:r>
        <w:rPr>
          <w:rFonts w:hint="default"/>
        </w:rPr>
        <w:t>AT (User Acceptance Testing) environment for real world software acceptance.</w:t>
      </w:r>
    </w:p>
    <w:p w14:paraId="6581F6A6">
      <w:pPr>
        <w:rPr>
          <w:rFonts w:hint="default"/>
        </w:rPr>
      </w:pPr>
      <w:r>
        <w:rPr>
          <w:rFonts w:hint="default"/>
        </w:rPr>
        <w:t>Testing the functionality of software is conducted using real-world traffic through the Pre-Production Environment (PPE). Hence,Real users are the ones who access and utilize the software in the production environment.</w:t>
      </w:r>
    </w:p>
    <w:p w14:paraId="0B219D38">
      <w:pPr>
        <w:rPr>
          <w:rFonts w:hint="default"/>
        </w:rPr>
      </w:pPr>
      <w:r>
        <w:rPr>
          <w:rFonts w:hint="default"/>
        </w:rPr>
        <w:t>5.Benefits of CI/CD.</w:t>
      </w:r>
    </w:p>
    <w:p w14:paraId="20D18E96">
      <w:pPr>
        <w:rPr>
          <w:rFonts w:hint="default"/>
        </w:rPr>
      </w:pPr>
      <w:r>
        <w:rPr>
          <w:rFonts w:hint="default"/>
        </w:rPr>
        <w:t>A number of CI/CD methods are applicable to organizations, such as:</w:t>
      </w:r>
    </w:p>
    <w:p w14:paraId="697576A0">
      <w:pPr>
        <w:rPr>
          <w:rFonts w:hint="default"/>
        </w:rPr>
      </w:pPr>
      <w:r>
        <w:rPr>
          <w:rFonts w:hint="default"/>
        </w:rPr>
        <w:t>- Rapidly updating and adding new features.</w:t>
      </w:r>
    </w:p>
    <w:p w14:paraId="27BB1BD4">
      <w:pPr>
        <w:rPr>
          <w:rFonts w:hint="default"/>
        </w:rPr>
      </w:pPr>
      <w:r>
        <w:rPr>
          <w:rFonts w:hint="default"/>
          <w:lang w:val="en-IN"/>
        </w:rPr>
        <w:t xml:space="preserve">Helps </w:t>
      </w:r>
      <w:r>
        <w:rPr>
          <w:rFonts w:hint="default"/>
        </w:rPr>
        <w:t>Identifying early bugs to prevent more significant issues in the future.</w:t>
      </w:r>
    </w:p>
    <w:p w14:paraId="20175760">
      <w:pPr>
        <w:rPr>
          <w:rFonts w:hint="default"/>
          <w:lang w:val="en-IN"/>
        </w:rPr>
      </w:pPr>
      <w:r>
        <w:rPr>
          <w:rFonts w:hint="default"/>
          <w:lang w:val="en-IN"/>
        </w:rPr>
        <w:t>Importanace:</w:t>
      </w:r>
    </w:p>
    <w:p w14:paraId="41729ECB">
      <w:pPr>
        <w:rPr>
          <w:rFonts w:hint="default"/>
        </w:rPr>
      </w:pPr>
      <w:r>
        <w:rPr>
          <w:rFonts w:hint="default"/>
        </w:rPr>
        <w:t>Boosting the software's reliability and efficiency.</w:t>
      </w:r>
    </w:p>
    <w:p w14:paraId="429FA2ED">
      <w:pPr>
        <w:rPr>
          <w:rFonts w:hint="default"/>
        </w:rPr>
      </w:pPr>
      <w:r>
        <w:rPr>
          <w:rFonts w:hint="default"/>
        </w:rPr>
        <w:t>Cutting down on paperwork and minimizing errors for numerous individuals.</w:t>
      </w:r>
    </w:p>
    <w:p w14:paraId="2C3E7215">
      <w:r>
        <w:rPr>
          <w:rFonts w:hint="default"/>
        </w:rPr>
        <w:t xml:space="preserve">Better communication between developers, testers, and IT experts. </w:t>
      </w:r>
    </w:p>
    <w:sectPr>
      <w:pgSz w:w="12240" w:h="15840"/>
      <w:pgMar w:top="1440" w:right="1800" w:bottom="1440" w:left="180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7334F3"/>
    <w:multiLevelType w:val="singleLevel"/>
    <w:tmpl w:val="B67334F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52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Jothiswaran</cp:lastModifiedBy>
  <dcterms:modified xsi:type="dcterms:W3CDTF">2025-08-22T06:28:14Z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48A6185249C24C29A295BD5B0ED287A0_12</vt:lpwstr>
  </property>
</Properties>
</file>